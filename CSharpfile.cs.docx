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C# Console Programming</w:t>
      </w:r>
    </w:p>
    <w:p>
      <w:pPr>
        <w:pStyle w:val="Heading2"/>
      </w:pPr>
      <w:r>
        <w:t>1. Demonstrate the working of C# SDK</w:t>
      </w:r>
    </w:p>
    <w:p>
      <w:r>
        <w:t>This program prints a message to verify that the C# SDK is working correctly.</w:t>
        <w:br/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Console.WriteLine("C# SDK is working correctly.");</w:t>
        <w:br/>
        <w:t xml:space="preserve">    }</w:t>
        <w:br/>
        <w:t>}</w:t>
        <w:br/>
      </w:r>
    </w:p>
    <w:p>
      <w:pPr>
        <w:pStyle w:val="Heading2"/>
      </w:pPr>
      <w:r>
        <w:t>2. Use of Various Data Types in C#</w:t>
      </w:r>
    </w:p>
    <w:p>
      <w:r>
        <w:t>This program demonstrates different data types available in C#.</w:t>
        <w:br/>
      </w:r>
    </w:p>
    <w:p>
      <w:r>
        <w:br/>
        <w:t>using System;</w:t>
        <w:br/>
        <w:br/>
        <w:t>class DataTypesExample</w:t>
        <w:br/>
        <w:t>{</w:t>
        <w:br/>
        <w:t xml:space="preserve">    static void Main()</w:t>
        <w:br/>
        <w:t xml:space="preserve">    {</w:t>
        <w:br/>
        <w:t xml:space="preserve">        int intValue = 10;</w:t>
        <w:br/>
        <w:t xml:space="preserve">        float floatValue = 10.5f;</w:t>
        <w:br/>
        <w:t xml:space="preserve">        double doubleValue = 20.99;</w:t>
        <w:br/>
        <w:t xml:space="preserve">        char charValue = 'A';</w:t>
        <w:br/>
        <w:t xml:space="preserve">        bool boolValue = true;</w:t>
        <w:br/>
        <w:t xml:space="preserve">        string stringValue = "Hello, C#";</w:t>
        <w:br/>
        <w:br/>
        <w:t xml:space="preserve">        Console.WriteLine("Integer: " + intValue);</w:t>
        <w:br/>
        <w:t xml:space="preserve">        Console.WriteLine("Float: " + floatValue);</w:t>
        <w:br/>
        <w:t xml:space="preserve">        Console.WriteLine("Double: " + doubleValue);</w:t>
        <w:br/>
        <w:t xml:space="preserve">        Console.WriteLine("Char: " + charValue);</w:t>
        <w:br/>
        <w:t xml:space="preserve">        Console.WriteLine("Boolean: " + boolValue);</w:t>
        <w:br/>
        <w:t xml:space="preserve">        Console.WriteLine("String: " + stringValue);</w:t>
        <w:br/>
        <w:t xml:space="preserve">    }</w:t>
        <w:br/>
        <w:t>}</w:t>
        <w:br/>
      </w:r>
    </w:p>
    <w:p>
      <w:pPr>
        <w:pStyle w:val="Heading2"/>
      </w:pPr>
      <w:r>
        <w:t>3. Understanding Control Statements</w:t>
      </w:r>
    </w:p>
    <w:p>
      <w:r>
        <w:t>This program demonstrates the use of control statements such as if-else, loops, and switch case.</w:t>
        <w:br/>
      </w:r>
    </w:p>
    <w:p>
      <w:r>
        <w:br/>
        <w:t>using System;</w:t>
        <w:br/>
        <w:br/>
        <w:t>class ControlStatements</w:t>
        <w:br/>
        <w:t>{</w:t>
        <w:br/>
        <w:t xml:space="preserve">    static void Main()</w:t>
        <w:br/>
        <w:t xml:space="preserve">    {</w:t>
        <w:br/>
        <w:t xml:space="preserve">        int number = 10;</w:t>
        <w:br/>
        <w:br/>
        <w:t xml:space="preserve">        // If-Else statement</w:t>
        <w:br/>
        <w:t xml:space="preserve">        if (number % 2 == 0)</w:t>
        <w:br/>
        <w:t xml:space="preserve">            Console.WriteLine("Even Number");</w:t>
        <w:br/>
        <w:t xml:space="preserve">        else</w:t>
        <w:br/>
        <w:t xml:space="preserve">            Console.WriteLine("Odd Number");</w:t>
        <w:br/>
        <w:br/>
        <w:t xml:space="preserve">        // For Loop</w:t>
        <w:br/>
        <w:t xml:space="preserve">        for (int i = 1; i &lt;= 5; i++)</w:t>
        <w:br/>
        <w:t xml:space="preserve">            Console.WriteLine("For Loop Iteration: " + i);</w:t>
        <w:br/>
        <w:br/>
        <w:t xml:space="preserve">        // While Loop</w:t>
        <w:br/>
        <w:t xml:space="preserve">        int count = 0;</w:t>
        <w:br/>
        <w:t xml:space="preserve">        while (count &lt; 3)</w:t>
        <w:br/>
        <w:t xml:space="preserve">        {</w:t>
        <w:br/>
        <w:t xml:space="preserve">            Console.WriteLine("While Loop Iteration: " + count);</w:t>
        <w:br/>
        <w:t xml:space="preserve">            count++;</w:t>
        <w:br/>
        <w:t xml:space="preserve">        }</w:t>
        <w:br/>
        <w:br/>
        <w:t xml:space="preserve">        // Switch Case</w:t>
        <w:br/>
        <w:t xml:space="preserve">        int day = 3;</w:t>
        <w:br/>
        <w:t xml:space="preserve">        switch (day)</w:t>
        <w:br/>
        <w:t xml:space="preserve">        {</w:t>
        <w:br/>
        <w:t xml:space="preserve">            case 1:</w:t>
        <w:br/>
        <w:t xml:space="preserve">                Console.WriteLine("Monday");</w:t>
        <w:br/>
        <w:t xml:space="preserve">                break;</w:t>
        <w:br/>
        <w:t xml:space="preserve">            case 2:</w:t>
        <w:br/>
        <w:t xml:space="preserve">                Console.WriteLine("Tuesday");</w:t>
        <w:br/>
        <w:t xml:space="preserve">                break;</w:t>
        <w:br/>
        <w:t xml:space="preserve">            case 3:</w:t>
        <w:br/>
        <w:t xml:space="preserve">                Console.WriteLine("Wednesday");</w:t>
        <w:br/>
        <w:t xml:space="preserve">                break;</w:t>
        <w:br/>
        <w:t xml:space="preserve">            default:</w:t>
        <w:br/>
        <w:t xml:space="preserve">                Console.WriteLine("Invalid Day");</w:t>
        <w:br/>
        <w:t xml:space="preserve">                break;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4. Understanding Library Functions</w:t>
      </w:r>
    </w:p>
    <w:p>
      <w:r>
        <w:t>This program demonstrates some commonly used built-in library functions in C#.</w:t>
        <w:br/>
      </w:r>
    </w:p>
    <w:p>
      <w:r>
        <w:br/>
        <w:t>using System;</w:t>
        <w:br/>
        <w:br/>
        <w:t>class LibraryFunctions</w:t>
        <w:br/>
        <w:t>{</w:t>
        <w:br/>
        <w:t xml:space="preserve">    static void Main()</w:t>
        <w:br/>
        <w:t xml:space="preserve">    {</w:t>
        <w:br/>
        <w:t xml:space="preserve">        string text = "Hello, C#";</w:t>
        <w:br/>
        <w:t xml:space="preserve">        Console.WriteLine("Upper Case: " + text.ToUpper());</w:t>
        <w:br/>
        <w:t xml:space="preserve">        Console.WriteLine("Lower Case: " + text.ToLower());</w:t>
        <w:br/>
        <w:t xml:space="preserve">        Console.WriteLine("Length: " + text.Length);</w:t>
        <w:br/>
        <w:br/>
        <w:t xml:space="preserve">        double sqrtValue = Math.Sqrt(25);</w:t>
        <w:br/>
        <w:t xml:space="preserve">        Console.WriteLine("Square Root of 25: " + sqrtValue);</w:t>
        <w:br/>
        <w:br/>
        <w:t xml:space="preserve">        int maxValue = Math.Max(10, 20);</w:t>
        <w:br/>
        <w:t xml:space="preserve">        Console.WriteLine("Max Value between 10 and 20: " + maxValue);</w:t>
        <w:br/>
        <w:t xml:space="preserve">    }</w:t>
        <w:br/>
        <w:t>}</w:t>
        <w:br/>
      </w:r>
    </w:p>
    <w:p>
      <w:pPr>
        <w:pStyle w:val="Heading2"/>
      </w:pPr>
      <w:r>
        <w:t>5. Various Operators in C#</w:t>
      </w:r>
    </w:p>
    <w:p>
      <w:r>
        <w:t>This program demonstrates different types of operators used in C#.</w:t>
        <w:br/>
      </w:r>
    </w:p>
    <w:p>
      <w:r>
        <w:br/>
        <w:t>using System;</w:t>
        <w:br/>
        <w:br/>
        <w:t>class OperatorsExample</w:t>
        <w:br/>
        <w:t>{</w:t>
        <w:br/>
        <w:t xml:space="preserve">    static void Main()</w:t>
        <w:br/>
        <w:t xml:space="preserve">    {</w:t>
        <w:br/>
        <w:t xml:space="preserve">        int a = 10, b = 5;</w:t>
        <w:br/>
        <w:t xml:space="preserve">        </w:t>
        <w:br/>
        <w:t xml:space="preserve">        // Arithmetic Operators</w:t>
        <w:br/>
        <w:t xml:space="preserve">        Console.WriteLine("Addition: " + (a + b));</w:t>
        <w:br/>
        <w:t xml:space="preserve">        Console.WriteLine("Subtraction: " + (a - b));</w:t>
        <w:br/>
        <w:t xml:space="preserve">        Console.WriteLine("Multiplication: " + (a * b));</w:t>
        <w:br/>
        <w:t xml:space="preserve">        Console.WriteLine("Division: " + (a / b));</w:t>
        <w:br/>
        <w:t xml:space="preserve">        Console.WriteLine("Modulus: " + (a % b));</w:t>
        <w:br/>
        <w:br/>
        <w:t xml:space="preserve">        // Unary Operators</w:t>
        <w:br/>
        <w:t xml:space="preserve">        Console.WriteLine("Increment: " + (++a));</w:t>
        <w:br/>
        <w:t xml:space="preserve">        Console.WriteLine("Decrement: " + (--b));</w:t>
        <w:br/>
        <w:br/>
        <w:t xml:space="preserve">        // Logical Operators</w:t>
        <w:br/>
        <w:t xml:space="preserve">        bool x = true, y = false;</w:t>
        <w:br/>
        <w:t xml:space="preserve">        Console.WriteLine("AND Operator: " + (x &amp;&amp; y));</w:t>
        <w:br/>
        <w:t xml:space="preserve">        Console.WriteLine("OR Operator: " + (x || y));</w:t>
        <w:br/>
        <w:t xml:space="preserve">        Console.WriteLine("NOT Operator: " + (!x));</w:t>
        <w:br/>
        <w:br/>
        <w:t xml:space="preserve">        // Bitwise Operators</w:t>
        <w:br/>
        <w:t xml:space="preserve">        int bitA = 5, bitB = 3; // 5 = 101, 3 = 011</w:t>
        <w:br/>
        <w:t xml:space="preserve">        Console.WriteLine("Bitwise AND: " + (bitA &amp; bitB));</w:t>
        <w:br/>
        <w:t xml:space="preserve">        Console.WriteLine("Bitwise OR: " + (bitA | bitB));</w:t>
        <w:br/>
        <w:t xml:space="preserve">        Console.WriteLine("Bitwise XOR: " + (bitA ^ bitB));</w:t>
        <w:br/>
        <w:br/>
        <w:t xml:space="preserve">        // Assignment Operators</w:t>
        <w:br/>
        <w:t xml:space="preserve">        int num = 10;</w:t>
        <w:br/>
        <w:t xml:space="preserve">        num += 5;</w:t>
        <w:br/>
        <w:t xml:space="preserve">        Console.WriteLine("Assignment += : " + num);</w:t>
        <w:br/>
        <w:br/>
        <w:t xml:space="preserve">        // Conditional (Ternary) Operator</w:t>
        <w:br/>
        <w:t xml:space="preserve">        int min = (a &lt; b) ? a : b;</w:t>
        <w:br/>
        <w:t xml:space="preserve">        Console.WriteLine("Minimum Value: " + min);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